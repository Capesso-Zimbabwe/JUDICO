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JUDICO Daily Quotes</w:t>
      </w:r>
    </w:p>
    <w:p>
      <w:pPr>
        <w:jc w:val="center"/>
      </w:pPr>
      <w:r>
        <w:t>This document contains quotes to be displayed in the JUDICO application. Each quote will be shown on a different day throughout the year.</w:t>
      </w:r>
    </w:p>
    <w:p>
      <w:r>
        <w:t>---</w:t>
      </w:r>
    </w:p>
    <w:p>
      <w:pPr>
        <w:jc w:val="left"/>
      </w:pPr>
      <w:r>
        <w:rPr>
          <w:sz w:val="22"/>
        </w:rPr>
        <w:t>The future belongs to those who believe in the beauty of their dreams. - Eleanor Roosevelt</w:t>
      </w:r>
    </w:p>
    <w:p>
      <w:pPr>
        <w:jc w:val="left"/>
      </w:pPr>
      <w:r>
        <w:rPr>
          <w:sz w:val="22"/>
        </w:rPr>
        <w:t>The only way to do great work is to love what you do. - Steve Jobs</w:t>
      </w:r>
    </w:p>
    <w:p>
      <w:pPr>
        <w:jc w:val="left"/>
      </w:pPr>
      <w:r>
        <w:rPr>
          <w:sz w:val="22"/>
        </w:rPr>
        <w:t>In the middle of difficulty lies opportunity. - Albert Einstein</w:t>
      </w:r>
    </w:p>
    <w:p>
      <w:pPr>
        <w:jc w:val="left"/>
      </w:pPr>
      <w:r>
        <w:rPr>
          <w:sz w:val="22"/>
        </w:rPr>
        <w:t>Believe you can and you're halfway there. - Theodore Roosevelt</w:t>
      </w:r>
    </w:p>
    <w:p>
      <w:pPr>
        <w:jc w:val="left"/>
      </w:pPr>
      <w:r>
        <w:rPr>
          <w:sz w:val="22"/>
        </w:rPr>
        <w:t>It does not matter how slowly you go as long as you do not stop. - Confucius</w:t>
      </w:r>
    </w:p>
    <w:p>
      <w:pPr>
        <w:jc w:val="left"/>
      </w:pPr>
      <w:r>
        <w:rPr>
          <w:sz w:val="22"/>
        </w:rPr>
        <w:t>Success is not final, failure is not fatal: It is the courage to continue that counts. - Winston Churchill</w:t>
      </w:r>
    </w:p>
    <w:p>
      <w:pPr>
        <w:jc w:val="left"/>
      </w:pPr>
      <w:r>
        <w:rPr>
          <w:sz w:val="22"/>
        </w:rPr>
        <w:t>Your time is limited, don't waste it living someone else's life. - Steve Jobs</w:t>
      </w:r>
    </w:p>
    <w:p>
      <w:pPr>
        <w:jc w:val="left"/>
      </w:pPr>
      <w:r>
        <w:rPr>
          <w:sz w:val="22"/>
        </w:rPr>
        <w:t>The best way to predict the future is to create it. - Peter Drucker</w:t>
      </w:r>
    </w:p>
    <w:p>
      <w:pPr>
        <w:jc w:val="left"/>
      </w:pPr>
      <w:r>
        <w:rPr>
          <w:sz w:val="22"/>
        </w:rPr>
        <w:t>Life is what happens when you're busy making other plans. - John Lennon</w:t>
      </w:r>
    </w:p>
    <w:p>
      <w:pPr>
        <w:jc w:val="left"/>
      </w:pPr>
      <w:r>
        <w:rPr>
          <w:sz w:val="22"/>
        </w:rPr>
        <w:t>Strive not to be a success, but rather to be of value. - Albert Einstein</w:t>
      </w:r>
    </w:p>
    <w:p>
      <w:pPr>
        <w:jc w:val="left"/>
      </w:pPr>
      <w:r>
        <w:rPr>
          <w:sz w:val="22"/>
        </w:rPr>
        <w:t>The only limit to our realization of tomorrow will be our doubts of today. - Franklin D. Roosevelt</w:t>
      </w:r>
    </w:p>
    <w:p>
      <w:pPr>
        <w:jc w:val="left"/>
      </w:pPr>
      <w:r>
        <w:rPr>
          <w:sz w:val="22"/>
        </w:rPr>
        <w:t>Do what you can, with what you have, where you are. - Theodore Roosevelt</w:t>
      </w:r>
    </w:p>
    <w:p>
      <w:pPr>
        <w:jc w:val="left"/>
      </w:pPr>
      <w:r>
        <w:rPr>
          <w:sz w:val="22"/>
        </w:rPr>
        <w:t>The purpose of our lives is to be happy. - Dalai Lama</w:t>
      </w:r>
    </w:p>
    <w:p>
      <w:pPr>
        <w:jc w:val="left"/>
      </w:pPr>
      <w:r>
        <w:rPr>
          <w:sz w:val="22"/>
        </w:rPr>
        <w:t>Get busy living or get busy dying. - Stephen King</w:t>
      </w:r>
    </w:p>
    <w:p>
      <w:pPr>
        <w:jc w:val="left"/>
      </w:pPr>
      <w:r>
        <w:rPr>
          <w:sz w:val="22"/>
        </w:rPr>
        <w:t>You miss 100% of the shots you don't take. - Wayne Gretzky</w:t>
      </w:r>
    </w:p>
    <w:p>
      <w:pPr>
        <w:jc w:val="left"/>
      </w:pPr>
      <w:r>
        <w:rPr>
          <w:sz w:val="22"/>
        </w:rPr>
        <w:t>Whether you think you can or you think you can't, you're right. - Henry Ford</w:t>
      </w:r>
    </w:p>
    <w:p>
      <w:pPr>
        <w:jc w:val="left"/>
      </w:pPr>
      <w:r>
        <w:rPr>
          <w:sz w:val="22"/>
        </w:rPr>
        <w:t>I have not failed. I've just found 10,000 ways that won't work. - Thomas Edison</w:t>
      </w:r>
    </w:p>
    <w:p>
      <w:pPr>
        <w:jc w:val="left"/>
      </w:pPr>
      <w:r>
        <w:rPr>
          <w:sz w:val="22"/>
        </w:rPr>
        <w:t>The journey of a thousand miles begins with one step. - Lao Tzu</w:t>
      </w:r>
    </w:p>
    <w:p>
      <w:pPr>
        <w:jc w:val="left"/>
      </w:pPr>
      <w:r>
        <w:rPr>
          <w:sz w:val="22"/>
        </w:rPr>
        <w:t>Life is really simple, but we insist on making it complicated. - Confucius</w:t>
      </w:r>
    </w:p>
    <w:p>
      <w:pPr>
        <w:jc w:val="left"/>
      </w:pPr>
      <w:r>
        <w:rPr>
          <w:sz w:val="22"/>
        </w:rPr>
        <w:t>The only person you are destined to become is the person you decide to be. - Ralph Waldo Emerson</w:t>
      </w:r>
    </w:p>
    <w:p>
      <w:pPr>
        <w:jc w:val="left"/>
      </w:pPr>
      <w:r>
        <w:rPr>
          <w:sz w:val="22"/>
        </w:rPr>
        <w:t>The best revenge is massive success. - Frank Sinatra</w:t>
      </w:r>
    </w:p>
    <w:p>
      <w:pPr>
        <w:jc w:val="left"/>
      </w:pPr>
      <w:r>
        <w:rPr>
          <w:sz w:val="22"/>
        </w:rPr>
        <w:t>People who are crazy enough to think they can change the world, are the ones who do. - Rob Siltanen</w:t>
      </w:r>
    </w:p>
    <w:p>
      <w:pPr>
        <w:jc w:val="left"/>
      </w:pPr>
      <w:r>
        <w:rPr>
          <w:sz w:val="22"/>
        </w:rPr>
        <w:t>If you want to lift yourself up, lift up someone else. - Booker T. Washington</w:t>
      </w:r>
    </w:p>
    <w:p>
      <w:pPr>
        <w:jc w:val="left"/>
      </w:pPr>
      <w:r>
        <w:rPr>
          <w:sz w:val="22"/>
        </w:rPr>
        <w:t>You become what you believe. - Oprah Winfrey</w:t>
      </w:r>
    </w:p>
    <w:p>
      <w:pPr>
        <w:jc w:val="left"/>
      </w:pPr>
      <w:r>
        <w:rPr>
          <w:sz w:val="22"/>
        </w:rPr>
        <w:t>The most difficult thing is the decision to act, the rest is merely tenacity. - Amelia Earhart</w:t>
      </w:r>
    </w:p>
    <w:p>
      <w:pPr>
        <w:jc w:val="left"/>
      </w:pPr>
      <w:r>
        <w:rPr>
          <w:sz w:val="22"/>
        </w:rPr>
        <w:t>Twenty years from now you will be more disappointed by the things that you didn't do than by the ones you did do. - Mark Twain</w:t>
      </w:r>
    </w:p>
    <w:p>
      <w:pPr>
        <w:jc w:val="left"/>
      </w:pPr>
      <w:r>
        <w:rPr>
          <w:sz w:val="22"/>
        </w:rPr>
        <w:t>Great minds discuss ideas; average minds discuss events; small minds discuss people. - Eleanor Roosevelt</w:t>
      </w:r>
    </w:p>
    <w:p>
      <w:pPr>
        <w:jc w:val="left"/>
      </w:pPr>
      <w:r>
        <w:rPr>
          <w:sz w:val="22"/>
        </w:rPr>
        <w:t>A person who never made a mistake never tried anything new. - Albert Einstein</w:t>
      </w:r>
    </w:p>
    <w:p>
      <w:pPr>
        <w:jc w:val="left"/>
      </w:pPr>
      <w:r>
        <w:rPr>
          <w:sz w:val="22"/>
        </w:rPr>
        <w:t>The greatest glory in living lies not in never falling, but in rising every time we fall. - Nelson Mandela</w:t>
      </w:r>
    </w:p>
    <w:p>
      <w:pPr>
        <w:jc w:val="left"/>
      </w:pPr>
      <w:r>
        <w:rPr>
          <w:sz w:val="22"/>
        </w:rPr>
        <w:t>The way to get started is to quit talking and begin doing. - Walt Disney</w:t>
      </w:r>
    </w:p>
    <w:p>
      <w:pPr>
        <w:jc w:val="left"/>
      </w:pPr>
      <w:r>
        <w:rPr>
          <w:sz w:val="22"/>
        </w:rPr>
        <w:t>Your time is limited, so don't waste it living someone else's life. - Steve Jobs</w:t>
      </w:r>
    </w:p>
    <w:p>
      <w:pPr>
        <w:jc w:val="left"/>
      </w:pPr>
      <w:r>
        <w:rPr>
          <w:sz w:val="22"/>
        </w:rPr>
        <w:t>If life were predictable it would cease to be life, and be without flavor. - Eleanor Roosevelt</w:t>
      </w:r>
    </w:p>
    <w:p>
      <w:pPr>
        <w:jc w:val="left"/>
      </w:pPr>
      <w:r>
        <w:rPr>
          <w:sz w:val="22"/>
        </w:rPr>
        <w:t>If you set your goals ridiculously high and it's a failure, you will fail above everyone else's success. - James Cameron</w:t>
      </w:r>
    </w:p>
    <w:p>
      <w:pPr>
        <w:jc w:val="left"/>
      </w:pPr>
      <w:r>
        <w:rPr>
          <w:sz w:val="22"/>
        </w:rPr>
        <w:t>Life is what happens when you're busy making other plans. - John Lennon</w:t>
      </w:r>
    </w:p>
    <w:p>
      <w:pPr>
        <w:jc w:val="left"/>
      </w:pPr>
      <w:r>
        <w:rPr>
          <w:sz w:val="22"/>
        </w:rPr>
        <w:t>Spread love everywhere you go. Let no one ever come to you without leaving happier. - Mother Teresa</w:t>
      </w:r>
    </w:p>
    <w:p>
      <w:pPr>
        <w:jc w:val="left"/>
      </w:pPr>
      <w:r>
        <w:rPr>
          <w:sz w:val="22"/>
        </w:rPr>
        <w:t>When you reach the end of your rope, tie a knot in it and hang on. - Franklin D. Roosevelt</w:t>
      </w:r>
    </w:p>
    <w:p>
      <w:pPr>
        <w:jc w:val="left"/>
      </w:pPr>
      <w:r>
        <w:rPr>
          <w:sz w:val="22"/>
        </w:rPr>
        <w:t>Always remember that you are absolutely unique. Just like everyone else. - Margaret Mead</w:t>
      </w:r>
    </w:p>
    <w:p>
      <w:pPr>
        <w:jc w:val="left"/>
      </w:pPr>
      <w:r>
        <w:rPr>
          <w:sz w:val="22"/>
        </w:rPr>
        <w:t>Don't judge each day by the harvest you reap but by the seeds that you plant. - Robert Louis Stevenson</w:t>
      </w:r>
    </w:p>
    <w:p>
      <w:pPr>
        <w:jc w:val="left"/>
      </w:pPr>
      <w:r>
        <w:rPr>
          <w:sz w:val="22"/>
        </w:rPr>
        <w:t>The future belongs to those who believe in the beauty of their dreams. - Eleanor Roosevelt</w:t>
      </w:r>
    </w:p>
    <w:p>
      <w:pPr>
        <w:jc w:val="left"/>
      </w:pPr>
      <w:r>
        <w:rPr>
          <w:sz w:val="22"/>
        </w:rPr>
        <w:t>Tell me and I forget. Teach me and I remember. Involve me and I learn. - Benjamin Franklin</w:t>
      </w:r>
    </w:p>
    <w:p>
      <w:pPr>
        <w:jc w:val="left"/>
      </w:pPr>
      <w:r>
        <w:rPr>
          <w:sz w:val="22"/>
        </w:rPr>
        <w:t>The best and most beautiful things in the world cannot be seen or even touched — they must be felt with the heart. - Helen Keller</w:t>
      </w:r>
    </w:p>
    <w:p>
      <w:pPr>
        <w:jc w:val="left"/>
      </w:pPr>
      <w:r>
        <w:rPr>
          <w:sz w:val="22"/>
        </w:rPr>
        <w:t>It is during our darkest moments that we must focus to see the light. - Aristotle</w:t>
      </w:r>
    </w:p>
    <w:p>
      <w:pPr>
        <w:jc w:val="left"/>
      </w:pPr>
      <w:r>
        <w:rPr>
          <w:sz w:val="22"/>
        </w:rPr>
        <w:t>Whoever is happy will make others happy too. - Anne Frank</w:t>
      </w:r>
    </w:p>
    <w:p>
      <w:pPr>
        <w:jc w:val="left"/>
      </w:pPr>
      <w:r>
        <w:rPr>
          <w:sz w:val="22"/>
        </w:rPr>
        <w:t>Do not go where the path may lead, go instead where there is no path and leave a trail. - Ralph Waldo Emerson</w:t>
      </w:r>
    </w:p>
    <w:p>
      <w:pPr>
        <w:jc w:val="left"/>
      </w:pPr>
      <w:r>
        <w:rPr>
          <w:sz w:val="22"/>
        </w:rPr>
        <w:t>You will face many defeats in life, but never let yourself be defeated. - Maya Angelou</w:t>
      </w:r>
    </w:p>
    <w:p>
      <w:pPr>
        <w:jc w:val="left"/>
      </w:pPr>
      <w:r>
        <w:rPr>
          <w:sz w:val="22"/>
        </w:rPr>
        <w:t>The greatest glory in living lies not in never falling, but in rising every time we fall. - Nelson Mandela</w:t>
      </w:r>
    </w:p>
    <w:p>
      <w:pPr>
        <w:jc w:val="left"/>
      </w:pPr>
      <w:r>
        <w:rPr>
          <w:sz w:val="22"/>
        </w:rPr>
        <w:t>In the end, it's not the years in your life that count. It's the life in your years. - Abraham Lincoln</w:t>
      </w:r>
    </w:p>
    <w:p>
      <w:pPr>
        <w:jc w:val="left"/>
      </w:pPr>
      <w:r>
        <w:rPr>
          <w:sz w:val="22"/>
        </w:rPr>
        <w:t>Never let the fear of striking out keep you from playing the game. - Babe Ruth</w:t>
      </w:r>
    </w:p>
    <w:p>
      <w:pPr>
        <w:jc w:val="left"/>
      </w:pPr>
      <w:r>
        <w:rPr>
          <w:sz w:val="22"/>
        </w:rPr>
        <w:t>Life is either a daring adventure or nothing at all. - Helen Keller</w:t>
      </w:r>
    </w:p>
    <w:p>
      <w:pPr>
        <w:jc w:val="left"/>
      </w:pPr>
      <w:r>
        <w:rPr>
          <w:sz w:val="22"/>
        </w:rPr>
        <w:t>Many of life's failures are people who did not realize how close they were to success when they gave up. - Thomas A. Edison</w:t>
      </w:r>
    </w:p>
    <w:p>
      <w:pPr>
        <w:jc w:val="left"/>
      </w:pPr>
      <w:r>
        <w:rPr>
          <w:sz w:val="22"/>
        </w:rPr>
        <w:t>You have brains in your head. You have feet in your shoes. You can steer yourself any direction you choose. - Dr. Seuss</w:t>
      </w:r>
    </w:p>
    <w:p>
      <w:pPr>
        <w:jc w:val="left"/>
      </w:pPr>
      <w:r>
        <w:rPr>
          <w:sz w:val="22"/>
        </w:rPr>
        <w:t>Success is not final; failure is not fatal: It is the courage to continue that counts. - Winston S. Churchill</w:t>
      </w:r>
    </w:p>
    <w:p>
      <w:pPr>
        <w:jc w:val="left"/>
      </w:pPr>
      <w:r>
        <w:rPr>
          <w:sz w:val="22"/>
        </w:rPr>
        <w:t>Success usually comes to those who are too busy to be looking for it. - Henry David Thoreau</w:t>
      </w:r>
    </w:p>
    <w:p>
      <w:pPr>
        <w:jc w:val="left"/>
      </w:pPr>
      <w:r>
        <w:rPr>
          <w:sz w:val="22"/>
        </w:rPr>
        <w:t>The way to get started is to quit talking and begin doing. - Walt Disney</w:t>
      </w:r>
    </w:p>
    <w:p>
      <w:pPr>
        <w:jc w:val="left"/>
      </w:pPr>
      <w:r>
        <w:rPr>
          <w:sz w:val="22"/>
        </w:rPr>
        <w:t>If you really look closely, most overnight successes took a long time. - Steve Jobs</w:t>
      </w:r>
    </w:p>
    <w:p>
      <w:pPr>
        <w:jc w:val="left"/>
      </w:pPr>
      <w:r>
        <w:rPr>
          <w:sz w:val="22"/>
        </w:rPr>
        <w:t>The secret of success is to do the common thing uncommonly well. - John D. Rockefeller Jr.</w:t>
      </w:r>
    </w:p>
    <w:p>
      <w:pPr>
        <w:jc w:val="left"/>
      </w:pPr>
      <w:r>
        <w:rPr>
          <w:sz w:val="22"/>
        </w:rPr>
        <w:t>I find that the harder I work, the more luck I seem to have. - Thomas Jefferson</w:t>
      </w:r>
    </w:p>
    <w:p>
      <w:pPr>
        <w:jc w:val="left"/>
      </w:pPr>
      <w:r>
        <w:rPr>
          <w:sz w:val="22"/>
        </w:rPr>
        <w:t>The real test is not whether you avoid this failure, because you won't. It's whether you let it harden or shame you into inaction, or whether you learn from it; whether you choose to persevere. - Barack Obama</w:t>
      </w:r>
    </w:p>
    <w:p>
      <w:pPr>
        <w:jc w:val="left"/>
      </w:pPr>
      <w:r>
        <w:rPr>
          <w:sz w:val="22"/>
        </w:rPr>
        <w:t>You miss 100% of the shots you don't take. - Wayne Gretzky</w:t>
      </w:r>
    </w:p>
    <w:p>
      <w:pPr>
        <w:jc w:val="left"/>
      </w:pPr>
      <w:r>
        <w:rPr>
          <w:sz w:val="22"/>
        </w:rPr>
        <w:t>Whether you think you can or you think you can't, you're right. - Henry Ford</w:t>
      </w:r>
    </w:p>
    <w:p>
      <w:pPr>
        <w:jc w:val="left"/>
      </w:pPr>
      <w:r>
        <w:rPr>
          <w:sz w:val="22"/>
        </w:rPr>
        <w:t>I have learned over the years that when one's mind is made up, this diminishes fear. - Rosa Parks</w:t>
      </w:r>
    </w:p>
    <w:p>
      <w:pPr>
        <w:jc w:val="left"/>
      </w:pPr>
      <w:r>
        <w:rPr>
          <w:sz w:val="22"/>
        </w:rPr>
        <w:t>I alone cannot change the world, but I can cast a stone across the water to create many ripples. - Mother Teresa</w:t>
      </w:r>
    </w:p>
    <w:p>
      <w:pPr>
        <w:jc w:val="left"/>
      </w:pPr>
      <w:r>
        <w:rPr>
          <w:sz w:val="22"/>
        </w:rPr>
        <w:t>Nothing is impossible, the word itself says, 'I'm possible!' - Audrey Hepburn</w:t>
      </w:r>
    </w:p>
    <w:p>
      <w:pPr>
        <w:jc w:val="left"/>
      </w:pPr>
      <w:r>
        <w:rPr>
          <w:sz w:val="22"/>
        </w:rPr>
        <w:t>The question isn't who is going to let me; it's who is going to stop me. - Ayn Rand</w:t>
      </w:r>
    </w:p>
    <w:p>
      <w:pPr>
        <w:jc w:val="left"/>
      </w:pPr>
      <w:r>
        <w:rPr>
          <w:sz w:val="22"/>
        </w:rPr>
        <w:t>The only person you are destined to become is the person you decide to be. - Ralph Waldo Emerson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